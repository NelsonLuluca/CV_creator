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3171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lucaDev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17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Nelson Luluca|965094244|nelsonluluca@live.com</w:t>
      </w:r>
    </w:p>
    <w:p>
      <w:pPr>
        <w:pStyle w:val="Heading1"/>
      </w:pPr>
      <w:r>
        <w:t>About me</w:t>
      </w:r>
    </w:p>
    <w:p>
      <w:r>
        <w:t>Python Developer</w:t>
      </w:r>
    </w:p>
    <w:p>
      <w:pPr>
        <w:pStyle w:val="Heading1"/>
      </w:pPr>
      <w:r>
        <w:t>Work experience</w:t>
      </w:r>
    </w:p>
    <w:p>
      <w:r>
        <w:t xml:space="preserve">ConceitoData </w:t>
      </w:r>
      <w:r>
        <w:rPr>
          <w:i/>
        </w:rPr>
        <w:t xml:space="preserve">2020-2021 </w:t>
        <w:br/>
      </w:r>
      <w:r>
        <w:t>Amazing</w:t>
      </w:r>
    </w:p>
    <w:p>
      <w:r>
        <w:t xml:space="preserve">Unitel </w:t>
      </w:r>
      <w:r>
        <w:rPr>
          <w:i/>
        </w:rPr>
        <w:t xml:space="preserve">2011-2013 </w:t>
        <w:br/>
      </w:r>
      <w:r>
        <w:t>very good experience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Java</w:t>
      </w:r>
    </w:p>
    <w:p>
      <w:pPr>
        <w:pStyle w:val="ListBullet"/>
      </w:pPr>
      <w:r>
        <w:t>HTML/JS/CSS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NelsonLuluca CVMAKER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